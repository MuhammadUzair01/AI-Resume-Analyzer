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6221E" w14:textId="77777777" w:rsidR="00800C8F" w:rsidRDefault="00000000">
      <w:pPr>
        <w:jc w:val="center"/>
      </w:pPr>
      <w:r>
        <w:rPr>
          <w:b/>
          <w:sz w:val="32"/>
        </w:rPr>
        <w:t>Muhammad Uzair</w:t>
      </w:r>
    </w:p>
    <w:p w14:paraId="3FF7C505" w14:textId="3940AFD2" w:rsidR="00800C8F" w:rsidRDefault="00000000">
      <w:pPr>
        <w:jc w:val="center"/>
      </w:pPr>
      <w:r>
        <w:t>+92 334 8713544</w:t>
      </w:r>
      <w:r w:rsidR="00FF74C5" w:rsidRPr="00FF74C5">
        <w:t>|</w:t>
      </w:r>
      <w:r w:rsidR="00FF74C5">
        <w:t xml:space="preserve"> </w:t>
      </w:r>
      <w:hyperlink r:id="rId6" w:history="1">
        <w:r w:rsidR="00FF74C5" w:rsidRPr="00FF74C5">
          <w:rPr>
            <w:rStyle w:val="Hyperlink"/>
          </w:rPr>
          <w:t>Email</w:t>
        </w:r>
      </w:hyperlink>
      <w:r w:rsidR="00FF74C5">
        <w:t xml:space="preserve"> | </w:t>
      </w:r>
      <w:hyperlink r:id="rId7" w:history="1">
        <w:r w:rsidR="00FF74C5">
          <w:rPr>
            <w:rStyle w:val="Hyperlink"/>
          </w:rPr>
          <w:t>Github</w:t>
        </w:r>
      </w:hyperlink>
    </w:p>
    <w:p w14:paraId="1F4E2EC7" w14:textId="77777777" w:rsidR="00800C8F" w:rsidRDefault="00000000">
      <w:r>
        <w:t>____________________________________________________________________________________________________</w:t>
      </w:r>
    </w:p>
    <w:p w14:paraId="15655998" w14:textId="77777777" w:rsidR="00800C8F" w:rsidRDefault="00000000">
      <w:pPr>
        <w:pStyle w:val="Heading2"/>
      </w:pPr>
      <w:r>
        <w:t>Professional Experience</w:t>
      </w:r>
    </w:p>
    <w:p w14:paraId="6C2AD2C4" w14:textId="77777777" w:rsidR="00800C8F" w:rsidRDefault="00000000">
      <w:r>
        <w:rPr>
          <w:b/>
        </w:rPr>
        <w:t>IMDigiSol, Peshawar, Pakistan</w:t>
      </w:r>
    </w:p>
    <w:p w14:paraId="41E48C09" w14:textId="77777777" w:rsidR="00800C8F" w:rsidRDefault="00000000">
      <w:r>
        <w:rPr>
          <w:i/>
        </w:rPr>
        <w:t>Flutter Developer Intern | March 2024 – September 2024</w:t>
      </w:r>
    </w:p>
    <w:p w14:paraId="77DCFF38" w14:textId="77777777" w:rsidR="00800C8F" w:rsidRDefault="00000000">
      <w:r>
        <w:t>- Collaborated with a team to develop the SEMIS app from concept to deployment</w:t>
      </w:r>
    </w:p>
    <w:p w14:paraId="74381242" w14:textId="77777777" w:rsidR="00800C8F" w:rsidRDefault="00000000">
      <w:r>
        <w:t>- Implemented key features for student/teacher management and attendance tracking</w:t>
      </w:r>
    </w:p>
    <w:p w14:paraId="26216530" w14:textId="77777777" w:rsidR="00800C8F" w:rsidRDefault="00000000">
      <w:r>
        <w:t>- Integrated RESTful APIs for backend connectivity and data synchronization</w:t>
      </w:r>
    </w:p>
    <w:p w14:paraId="6A33BBF9" w14:textId="77777777" w:rsidR="00800C8F" w:rsidRDefault="00000000">
      <w:r>
        <w:t>- Optimized app performance and UI responsiveness across multiple devices</w:t>
      </w:r>
    </w:p>
    <w:p w14:paraId="34BC2FE4" w14:textId="32861472" w:rsidR="0089258C" w:rsidRPr="0089258C" w:rsidRDefault="00000000" w:rsidP="0089258C">
      <w:pPr>
        <w:pStyle w:val="Heading2"/>
      </w:pPr>
      <w:r>
        <w:t>Projects</w:t>
      </w:r>
    </w:p>
    <w:p w14:paraId="0905E2CE" w14:textId="77777777" w:rsidR="0089258C" w:rsidRDefault="0089258C" w:rsidP="0089258C">
      <w:pPr>
        <w:spacing w:line="240" w:lineRule="auto"/>
        <w:rPr>
          <w:b/>
          <w:bCs/>
        </w:rPr>
      </w:pPr>
      <w:r>
        <w:rPr>
          <w:b/>
          <w:bCs/>
        </w:rPr>
        <w:t xml:space="preserve">Multi Personality </w:t>
      </w:r>
      <w:r w:rsidRPr="000C5705">
        <w:rPr>
          <w:b/>
          <w:bCs/>
        </w:rPr>
        <w:t>AI Assistant</w:t>
      </w:r>
      <w:r>
        <w:rPr>
          <w:b/>
          <w:bCs/>
        </w:rPr>
        <w:t xml:space="preserve"> </w:t>
      </w:r>
    </w:p>
    <w:p w14:paraId="41DAAE1C" w14:textId="77777777" w:rsidR="0089258C" w:rsidRDefault="0089258C" w:rsidP="0089258C">
      <w:pPr>
        <w:spacing w:line="240" w:lineRule="auto"/>
      </w:pPr>
      <w:r w:rsidRPr="000C5705">
        <w:rPr>
          <w:b/>
          <w:bCs/>
        </w:rPr>
        <w:t xml:space="preserve">Technologies: </w:t>
      </w:r>
      <w:r w:rsidRPr="000C5705">
        <w:t>LangChain, Groq (llm3-8b-8192), Streamlit</w:t>
      </w:r>
    </w:p>
    <w:p w14:paraId="7D5647A1" w14:textId="77777777" w:rsidR="0089258C" w:rsidRPr="000C5705" w:rsidRDefault="0089258C" w:rsidP="0089258C">
      <w:pPr>
        <w:spacing w:line="240" w:lineRule="auto"/>
      </w:pPr>
      <w:r w:rsidRPr="000C5705">
        <w:t>Integrated multiple AI personas including: Gym Trainer, Travel Guide, Storyteller, Professional Assistant, and Dietitian.</w:t>
      </w:r>
    </w:p>
    <w:p w14:paraId="7206D50F" w14:textId="77777777" w:rsidR="0089258C" w:rsidRPr="000C5705" w:rsidRDefault="0089258C" w:rsidP="0089258C">
      <w:pPr>
        <w:spacing w:line="240" w:lineRule="auto"/>
      </w:pPr>
      <w:r w:rsidRPr="000C5705">
        <w:t>Used LangChain for LLM orchestration and Groq for high-performance inference.</w:t>
      </w:r>
    </w:p>
    <w:p w14:paraId="0B289E1C" w14:textId="77777777" w:rsidR="0089258C" w:rsidRPr="000C5705" w:rsidRDefault="0089258C" w:rsidP="0089258C">
      <w:pPr>
        <w:spacing w:line="240" w:lineRule="auto"/>
        <w:rPr>
          <w:b/>
          <w:bCs/>
        </w:rPr>
      </w:pPr>
      <w:r w:rsidRPr="000C5705">
        <w:t>Deployed the app using Streamlit for seamless user interaction</w:t>
      </w:r>
      <w:r w:rsidRPr="000C5705">
        <w:rPr>
          <w:b/>
          <w:bCs/>
        </w:rPr>
        <w:t>.</w:t>
      </w:r>
    </w:p>
    <w:p w14:paraId="7FE82CA6" w14:textId="77777777" w:rsidR="0089258C" w:rsidRPr="0089258C" w:rsidRDefault="0089258C" w:rsidP="0089258C"/>
    <w:p w14:paraId="0D532410" w14:textId="77777777" w:rsidR="00800C8F" w:rsidRDefault="00000000">
      <w:r>
        <w:rPr>
          <w:b/>
        </w:rPr>
        <w:t>iMate (POS Application) | Flutter Developer | January 2025 – Present</w:t>
      </w:r>
    </w:p>
    <w:p w14:paraId="499B202D" w14:textId="77777777" w:rsidR="00800C8F" w:rsidRDefault="00000000">
      <w:r>
        <w:t>- Developing a point-of-sale app for retail businesses using Flutter</w:t>
      </w:r>
    </w:p>
    <w:p w14:paraId="5F2E382F" w14:textId="77777777" w:rsidR="00800C8F" w:rsidRDefault="00000000">
      <w:r>
        <w:t>- Integrated Laravel backend APIs for inventory and sales management</w:t>
      </w:r>
    </w:p>
    <w:p w14:paraId="0B2E5B1D" w14:textId="77777777" w:rsidR="00800C8F" w:rsidRDefault="00000000">
      <w:r>
        <w:t>- Built inventory tracking, expense handling, and purchase management</w:t>
      </w:r>
    </w:p>
    <w:p w14:paraId="0C6A1A91" w14:textId="77777777" w:rsidR="00800C8F" w:rsidRDefault="00000000">
      <w:r>
        <w:t>- Using GetX for efficient state management and real-time data updates</w:t>
      </w:r>
    </w:p>
    <w:p w14:paraId="5D89D489" w14:textId="77777777" w:rsidR="00800C8F" w:rsidRDefault="00000000">
      <w:r>
        <w:t>- Designed intuitive dashboards for sales analytics</w:t>
      </w:r>
    </w:p>
    <w:p w14:paraId="0BAB7DE4" w14:textId="77777777" w:rsidR="00800C8F" w:rsidRDefault="00000000">
      <w:r>
        <w:rPr>
          <w:b/>
        </w:rPr>
        <w:t>SEMIS (School Education Management System) | Flutter Developer | May 2024 – November 2024</w:t>
      </w:r>
    </w:p>
    <w:p w14:paraId="4D093971" w14:textId="77777777" w:rsidR="00800C8F" w:rsidRDefault="00000000">
      <w:r>
        <w:t>- Built a mobile application to manage school data such as attendance and grades</w:t>
      </w:r>
    </w:p>
    <w:p w14:paraId="75ED84EE" w14:textId="77777777" w:rsidR="00800C8F" w:rsidRDefault="00000000">
      <w:r>
        <w:t>- Integrated backend APIs and applied GetX for state management and routing</w:t>
      </w:r>
    </w:p>
    <w:p w14:paraId="34119958" w14:textId="77777777" w:rsidR="00800C8F" w:rsidRDefault="00000000">
      <w:r>
        <w:lastRenderedPageBreak/>
        <w:t>- Developed clean and responsive user interfaces</w:t>
      </w:r>
    </w:p>
    <w:p w14:paraId="22349A9D" w14:textId="77777777" w:rsidR="00800C8F" w:rsidRDefault="00000000">
      <w:r>
        <w:rPr>
          <w:b/>
        </w:rPr>
        <w:t>Forward System of Education App | Flutter Developer | August 2024 – October 2024</w:t>
      </w:r>
    </w:p>
    <w:p w14:paraId="571C441D" w14:textId="77777777" w:rsidR="00800C8F" w:rsidRDefault="00000000">
      <w:r>
        <w:t>- Created a cross-platform app for monitoring student performance</w:t>
      </w:r>
    </w:p>
    <w:p w14:paraId="726DE685" w14:textId="77777777" w:rsidR="00800C8F" w:rsidRDefault="00000000">
      <w:r>
        <w:t>- Integrated APIs to fetch grades, fee details, and attendance records</w:t>
      </w:r>
    </w:p>
    <w:p w14:paraId="7D318249" w14:textId="77777777" w:rsidR="00800C8F" w:rsidRDefault="00000000">
      <w:r>
        <w:t>- Used GetX for consistent and efficient state management</w:t>
      </w:r>
    </w:p>
    <w:p w14:paraId="659A059B" w14:textId="77777777" w:rsidR="000C5705" w:rsidRDefault="000C5705">
      <w:pPr>
        <w:rPr>
          <w:b/>
          <w:bCs/>
        </w:rPr>
      </w:pPr>
    </w:p>
    <w:p w14:paraId="216A5C5D" w14:textId="77777777" w:rsidR="000C5705" w:rsidRDefault="000C5705">
      <w:pPr>
        <w:rPr>
          <w:b/>
          <w:bCs/>
        </w:rPr>
      </w:pPr>
    </w:p>
    <w:p w14:paraId="6015ED62" w14:textId="77777777" w:rsidR="000C5705" w:rsidRPr="000C5705" w:rsidRDefault="000C5705">
      <w:pPr>
        <w:rPr>
          <w:b/>
          <w:bCs/>
        </w:rPr>
      </w:pPr>
    </w:p>
    <w:p w14:paraId="6F602207" w14:textId="77777777" w:rsidR="00800C8F" w:rsidRDefault="00000000">
      <w:pPr>
        <w:pStyle w:val="Heading2"/>
      </w:pPr>
      <w:r>
        <w:t>Education</w:t>
      </w:r>
    </w:p>
    <w:p w14:paraId="56065BF4" w14:textId="77777777" w:rsidR="00800C8F" w:rsidRDefault="00000000">
      <w:r>
        <w:rPr>
          <w:b/>
        </w:rPr>
        <w:t>Institute of Management Sciences (IMSciences), Peshawar</w:t>
      </w:r>
    </w:p>
    <w:p w14:paraId="4D0291C2" w14:textId="77777777" w:rsidR="00800C8F" w:rsidRDefault="00000000">
      <w:r>
        <w:t>B.S. in Computer Science | CGPA: 3.04 | August 2021 – August 2025</w:t>
      </w:r>
    </w:p>
    <w:p w14:paraId="769E8B73" w14:textId="77777777" w:rsidR="00800C8F" w:rsidRDefault="00000000">
      <w:pPr>
        <w:pStyle w:val="Heading2"/>
      </w:pPr>
      <w:r>
        <w:t>Skills</w:t>
      </w:r>
    </w:p>
    <w:p w14:paraId="3B58C206" w14:textId="3AE0030F" w:rsidR="00800C8F" w:rsidRDefault="00000000">
      <w:r>
        <w:t>Dart, Flutter,</w:t>
      </w:r>
      <w:r w:rsidR="000C5705">
        <w:t xml:space="preserve"> </w:t>
      </w:r>
      <w:r>
        <w:t xml:space="preserve">GetX, Riverpod, RESTful APIs, Backend Integration, </w:t>
      </w:r>
      <w:r w:rsidR="00BA06AB">
        <w:t>Python , FastAPI</w:t>
      </w:r>
    </w:p>
    <w:sectPr w:rsidR="00800C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B4131D"/>
    <w:multiLevelType w:val="hybridMultilevel"/>
    <w:tmpl w:val="F1503DFE"/>
    <w:lvl w:ilvl="0" w:tplc="96C6AE80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07579"/>
    <w:multiLevelType w:val="hybridMultilevel"/>
    <w:tmpl w:val="C708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44862">
    <w:abstractNumId w:val="8"/>
  </w:num>
  <w:num w:numId="2" w16cid:durableId="1530755555">
    <w:abstractNumId w:val="6"/>
  </w:num>
  <w:num w:numId="3" w16cid:durableId="587035167">
    <w:abstractNumId w:val="5"/>
  </w:num>
  <w:num w:numId="4" w16cid:durableId="1907107051">
    <w:abstractNumId w:val="4"/>
  </w:num>
  <w:num w:numId="5" w16cid:durableId="386878880">
    <w:abstractNumId w:val="7"/>
  </w:num>
  <w:num w:numId="6" w16cid:durableId="948245383">
    <w:abstractNumId w:val="3"/>
  </w:num>
  <w:num w:numId="7" w16cid:durableId="595866654">
    <w:abstractNumId w:val="2"/>
  </w:num>
  <w:num w:numId="8" w16cid:durableId="1278173635">
    <w:abstractNumId w:val="1"/>
  </w:num>
  <w:num w:numId="9" w16cid:durableId="2043509154">
    <w:abstractNumId w:val="0"/>
  </w:num>
  <w:num w:numId="10" w16cid:durableId="536160874">
    <w:abstractNumId w:val="10"/>
  </w:num>
  <w:num w:numId="11" w16cid:durableId="1050612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705"/>
    <w:rsid w:val="0015074B"/>
    <w:rsid w:val="0029639D"/>
    <w:rsid w:val="00326F90"/>
    <w:rsid w:val="00400706"/>
    <w:rsid w:val="004E7A41"/>
    <w:rsid w:val="00800C8F"/>
    <w:rsid w:val="0089258C"/>
    <w:rsid w:val="00AA1D8D"/>
    <w:rsid w:val="00B47730"/>
    <w:rsid w:val="00BA06AB"/>
    <w:rsid w:val="00CB0664"/>
    <w:rsid w:val="00F77343"/>
    <w:rsid w:val="00FC693F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B5782"/>
  <w14:defaultImageDpi w14:val="300"/>
  <w15:docId w15:val="{0049C450-7BC8-41CD-865C-34E5B2ED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F74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4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uhammadUzair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airbhettan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2025-07-09T07:03:00Z</dcterms:created>
  <dcterms:modified xsi:type="dcterms:W3CDTF">2025-07-09T07:12:00Z</dcterms:modified>
  <cp:category/>
</cp:coreProperties>
</file>